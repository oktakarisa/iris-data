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Iris Dataset Background</w:t>
      </w:r>
    </w:p>
    <w:p>
      <w:r>
        <w:t>Iris Dataset Background</w:t>
      </w:r>
    </w:p>
    <w:p>
      <w:r>
        <w:t>-----------------------</w:t>
      </w:r>
    </w:p>
    <w:p>
      <w:r>
        <w:t>- The Iris dataset is one of the most famous datasets in statistics and machine learning.</w:t>
      </w:r>
    </w:p>
    <w:p>
      <w:r>
        <w:t>- It was introduced in 1936 by Ronald A. Fisher, a British statistician.</w:t>
      </w:r>
    </w:p>
    <w:p>
      <w:r>
        <w:t>- The dataset was originally used in his paper:</w:t>
      </w:r>
    </w:p>
    <w:p>
      <w:r>
        <w:t>"The use of multiple measurements in taxonomic problems".</w:t>
      </w:r>
    </w:p>
    <w:p>
      <w:r>
        <w:t>- Fisher collected data about three species of Iris flowers:</w:t>
      </w:r>
    </w:p>
    <w:p>
      <w:r>
        <w:t>* Iris setosa</w:t>
      </w:r>
    </w:p>
    <w:p>
      <w:r>
        <w:t>* Iris versicolor</w:t>
      </w:r>
    </w:p>
    <w:p>
      <w:r>
        <w:t>* Iris virginica</w:t>
      </w:r>
    </w:p>
    <w:p>
      <w:r>
        <w:t>- Each flower sample has 4 measurements (features):</w:t>
      </w:r>
    </w:p>
    <w:p>
      <w:r>
        <w:t>1. Sepal length</w:t>
      </w:r>
    </w:p>
    <w:p>
      <w:r>
        <w:t>2. Sepal width</w:t>
      </w:r>
    </w:p>
    <w:p>
      <w:r>
        <w:t>3. Petal length</w:t>
      </w:r>
    </w:p>
    <w:p>
      <w:r>
        <w:t>4. Petal width</w:t>
      </w:r>
    </w:p>
    <w:p>
      <w:r>
        <w:t>- There are 150 samples total (50 per species).</w:t>
      </w:r>
    </w:p>
    <w:p>
      <w:r>
        <w:t>- The dataset was originally collected from the Gaspé Peninsula in Canada.</w:t>
      </w:r>
    </w:p>
    <w:p>
      <w:r>
        <w:t>- Why it matters:</w:t>
      </w:r>
    </w:p>
    <w:p>
      <w:r>
        <w:t>* It’s small and clean — easy to practice on.</w:t>
      </w:r>
    </w:p>
    <w:p>
      <w:r>
        <w:t>* It’s historically important — used in early examples of discriminant analysis.</w:t>
      </w:r>
    </w:p>
    <w:p>
      <w:r>
        <w:t>* It’s widely available in scikit-learn and other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